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2057400" cy="8817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174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